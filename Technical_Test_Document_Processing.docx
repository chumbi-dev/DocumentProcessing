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785C" w14:textId="77777777" w:rsidR="0007625B" w:rsidRDefault="00000000">
      <w:pPr>
        <w:pStyle w:val="Heading1"/>
      </w:pPr>
      <w:r>
        <w:t>Technical Test: Document Processing API and Dashboard</w:t>
      </w:r>
    </w:p>
    <w:p w14:paraId="78D41DC6" w14:textId="77777777" w:rsidR="0007625B" w:rsidRDefault="00000000">
      <w:pPr>
        <w:pStyle w:val="Heading2"/>
      </w:pPr>
      <w:r>
        <w:t>Objective:</w:t>
      </w:r>
    </w:p>
    <w:p w14:paraId="7C872DE6" w14:textId="77777777" w:rsidR="0007625B" w:rsidRDefault="00000000">
      <w:r>
        <w:t>Develop a .NET (C#) and React.js application that allows users to upload ZIP files, extract an index CSV, store metadata in a SQL Server database, and display the documents in a React-based frontend.</w:t>
      </w:r>
    </w:p>
    <w:p w14:paraId="40ACAAF2" w14:textId="77777777" w:rsidR="0007625B" w:rsidRDefault="00000000">
      <w:pPr>
        <w:pStyle w:val="Heading2"/>
      </w:pPr>
      <w:r>
        <w:t>1️⃣ Backend - API in .NET (C#) with ASP.NET Core</w:t>
      </w:r>
    </w:p>
    <w:p w14:paraId="3B26EE97" w14:textId="77777777" w:rsidR="0007625B" w:rsidRDefault="00000000">
      <w:pPr>
        <w:pStyle w:val="Heading3"/>
      </w:pPr>
      <w:r>
        <w:t>Processing Flow:</w:t>
      </w:r>
    </w:p>
    <w:p w14:paraId="5F9BE72D" w14:textId="77777777" w:rsidR="0007625B" w:rsidRDefault="00000000">
      <w:r>
        <w:t>1. User uploads a ZIP file via API.</w:t>
      </w:r>
      <w:r>
        <w:br/>
        <w:t>2. API extracts the CSV file inside the ZIP (CSV format: pdf_name;first_name;last_name;age;address;ssn).</w:t>
      </w:r>
      <w:r>
        <w:br/>
        <w:t>3. Data is stored in SQL Server (document metadata, upload timestamp).</w:t>
      </w:r>
      <w:r>
        <w:br/>
        <w:t>4. API provides endpoints to retrieve processed data.</w:t>
      </w:r>
    </w:p>
    <w:p w14:paraId="7B009EC2" w14:textId="77777777" w:rsidR="0007625B" w:rsidRDefault="00000000">
      <w:pPr>
        <w:pStyle w:val="Heading3"/>
      </w:pPr>
      <w:r>
        <w:t>Required API Endpoints:</w:t>
      </w:r>
    </w:p>
    <w:p w14:paraId="61D76A84" w14:textId="77777777" w:rsidR="0007625B" w:rsidRDefault="00000000">
      <w:r>
        <w:t>✅ POST /upload → Accepts a ZIP file, extracts CSV, and saves metadata.</w:t>
      </w:r>
      <w:r>
        <w:br/>
        <w:t>✅ GET /documents → Lists all processed documents.</w:t>
      </w:r>
      <w:r>
        <w:br/>
        <w:t>✅ GET /documents/{id} → Retrieves metadata of a specific document.</w:t>
      </w:r>
    </w:p>
    <w:p w14:paraId="201E357A" w14:textId="77777777" w:rsidR="0007625B" w:rsidRDefault="00000000">
      <w:pPr>
        <w:pStyle w:val="Heading2"/>
      </w:pPr>
      <w:r>
        <w:t>2️⃣ Frontend - React.js Application</w:t>
      </w:r>
    </w:p>
    <w:p w14:paraId="41F655E6" w14:textId="77777777" w:rsidR="0007625B" w:rsidRDefault="00000000">
      <w:pPr>
        <w:pStyle w:val="Heading3"/>
      </w:pPr>
      <w:r>
        <w:t>Main Features:</w:t>
      </w:r>
    </w:p>
    <w:p w14:paraId="224A2476" w14:textId="2355D131" w:rsidR="0007625B" w:rsidRDefault="00000000">
      <w:r>
        <w:t>✅ File Upload Page:</w:t>
      </w:r>
      <w:r>
        <w:br/>
        <w:t>- Form to select and upload a ZIP file.</w:t>
      </w:r>
      <w:r>
        <w:br/>
        <w:t>- Display success/failure messages.</w:t>
      </w:r>
      <w:r>
        <w:br/>
      </w:r>
      <w:r>
        <w:br/>
        <w:t>✅ Document List Page:</w:t>
      </w:r>
      <w:r>
        <w:br/>
        <w:t>- Table showing uploaded documents.</w:t>
      </w:r>
      <w:r>
        <w:br/>
        <w:t xml:space="preserve">- Search/filter by name or </w:t>
      </w:r>
      <w:proofErr w:type="gramStart"/>
      <w:r>
        <w:t>date</w:t>
      </w:r>
      <w:r w:rsidR="002529EF">
        <w:t>(</w:t>
      </w:r>
      <w:proofErr w:type="gramEnd"/>
      <w:r w:rsidR="002529EF">
        <w:t>only frontend)</w:t>
      </w:r>
      <w:r>
        <w:t>.</w:t>
      </w:r>
    </w:p>
    <w:p w14:paraId="1165766C" w14:textId="77777777" w:rsidR="0007625B" w:rsidRDefault="00000000">
      <w:pPr>
        <w:pStyle w:val="Heading2"/>
      </w:pPr>
      <w:r>
        <w:t>3️⃣ Expected Deliverables</w:t>
      </w:r>
    </w:p>
    <w:p w14:paraId="3EC0B726" w14:textId="023F0872" w:rsidR="002C436F" w:rsidRPr="002C436F" w:rsidRDefault="002C436F" w:rsidP="000D1A1D">
      <w:pPr>
        <w:spacing w:line="240" w:lineRule="auto"/>
      </w:pPr>
      <w:r>
        <w:t>✅ GitHub Repository containing the source code and database script.</w:t>
      </w:r>
    </w:p>
    <w:p w14:paraId="7C7CBF82" w14:textId="77777777" w:rsidR="0007625B" w:rsidRDefault="00000000" w:rsidP="000D1A1D">
      <w:pPr>
        <w:spacing w:line="240" w:lineRule="auto"/>
      </w:pPr>
      <w:r>
        <w:t>✅ Backend: API in .NET (ASP.NET Core).</w:t>
      </w:r>
      <w:r>
        <w:br/>
        <w:t>✅ Frontend: React.js app with basic UI (using Bootstrap/Tailwind).</w:t>
      </w:r>
      <w:r>
        <w:br/>
        <w:t>✅ Database: SQL Server storing document metadata.</w:t>
      </w:r>
      <w:r>
        <w:br/>
        <w:t>✅ README file explaining how to run the project.</w:t>
      </w:r>
    </w:p>
    <w:p w14:paraId="1F719BAC" w14:textId="266F79D3" w:rsidR="0007625B" w:rsidRDefault="0007625B"/>
    <w:sectPr w:rsidR="000762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665471">
    <w:abstractNumId w:val="8"/>
  </w:num>
  <w:num w:numId="2" w16cid:durableId="928196976">
    <w:abstractNumId w:val="6"/>
  </w:num>
  <w:num w:numId="3" w16cid:durableId="1871524557">
    <w:abstractNumId w:val="5"/>
  </w:num>
  <w:num w:numId="4" w16cid:durableId="777137149">
    <w:abstractNumId w:val="4"/>
  </w:num>
  <w:num w:numId="5" w16cid:durableId="1524247557">
    <w:abstractNumId w:val="7"/>
  </w:num>
  <w:num w:numId="6" w16cid:durableId="1493595052">
    <w:abstractNumId w:val="3"/>
  </w:num>
  <w:num w:numId="7" w16cid:durableId="921795562">
    <w:abstractNumId w:val="2"/>
  </w:num>
  <w:num w:numId="8" w16cid:durableId="1264649228">
    <w:abstractNumId w:val="1"/>
  </w:num>
  <w:num w:numId="9" w16cid:durableId="145254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25B"/>
    <w:rsid w:val="000D1A1D"/>
    <w:rsid w:val="0015074B"/>
    <w:rsid w:val="002529EF"/>
    <w:rsid w:val="0029639D"/>
    <w:rsid w:val="002C436F"/>
    <w:rsid w:val="00326F90"/>
    <w:rsid w:val="004568F6"/>
    <w:rsid w:val="00651EC1"/>
    <w:rsid w:val="00AA1D8D"/>
    <w:rsid w:val="00B47730"/>
    <w:rsid w:val="00CB0664"/>
    <w:rsid w:val="00D263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87766"/>
  <w14:defaultImageDpi w14:val="300"/>
  <w15:docId w15:val="{FF91FD4A-B911-480E-A62D-9E877C50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Ricardo Figueroa</cp:lastModifiedBy>
  <cp:revision>10</cp:revision>
  <dcterms:created xsi:type="dcterms:W3CDTF">2013-12-23T23:15:00Z</dcterms:created>
  <dcterms:modified xsi:type="dcterms:W3CDTF">2025-03-12T02:24:00Z</dcterms:modified>
  <cp:category/>
</cp:coreProperties>
</file>